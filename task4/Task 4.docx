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Jupyter Notebook: Task 4.ipynb</w:t>
      </w:r>
    </w:p>
    <w:p>
      <w:pPr>
        <w:pStyle w:val="Heading2"/>
      </w:pPr>
      <w:r>
        <w:t>Markdown Cell</w:t>
      </w:r>
    </w:p>
    <w:p>
      <w:r>
        <w:t>### Syed Fahad Shabbir 040 AI 3B AI lab Task 4</w:t>
        <w:br/>
      </w:r>
    </w:p>
    <w:p>
      <w:pPr>
        <w:pStyle w:val="Heading2"/>
      </w:pPr>
      <w:r>
        <w:t>Markdown Cell</w:t>
      </w:r>
    </w:p>
    <w:p>
      <w:r>
        <w:t>#### Luhn Check</w:t>
        <w:br/>
      </w:r>
    </w:p>
    <w:p>
      <w:pPr>
        <w:pStyle w:val="Heading2"/>
      </w:pPr>
      <w:r>
        <w:t>Code Cell</w:t>
      </w:r>
    </w:p>
    <w:p>
      <w:r>
        <w:t>def luhncheck(card_number):</w:t>
        <w:br/>
        <w:t xml:space="preserve">   </w:t>
        <w:br/>
        <w:t xml:space="preserve">    digits = list(map(int, str(card_number)))</w:t>
        <w:br/>
        <w:t xml:space="preserve">    </w:t>
        <w:br/>
        <w:t xml:space="preserve">   </w:t>
        <w:br/>
        <w:t xml:space="preserve">    total = 0</w:t>
        <w:br/>
        <w:t xml:space="preserve">    n = len(digits)</w:t>
        <w:br/>
        <w:br/>
        <w:t xml:space="preserve">    for i in range(n):</w:t>
        <w:br/>
        <w:t xml:space="preserve">        d = digits[n - i - 1]   </w:t>
        <w:br/>
        <w:t xml:space="preserve">        if i % 2 == 1:          </w:t>
        <w:br/>
        <w:t xml:space="preserve">            d = d * 2</w:t>
        <w:br/>
        <w:t xml:space="preserve">            if d &gt; 9:</w:t>
        <w:br/>
        <w:t xml:space="preserve">                d = d - 9</w:t>
        <w:br/>
        <w:t xml:space="preserve">        total += d</w:t>
        <w:br/>
        <w:br/>
        <w:t xml:space="preserve">    </w:t>
        <w:br/>
        <w:t xml:space="preserve">    return total % 10 == 0</w:t>
        <w:br/>
        <w:br/>
        <w:br/>
        <w:br/>
        <w:t>card = "02301567848305610"</w:t>
        <w:br/>
        <w:t>print("Card:", card)</w:t>
        <w:br/>
        <w:t>print("Is Valid? -&gt;", "Yes" if luhncheck(card) else "No")</w:t>
        <w:br/>
      </w:r>
    </w:p>
    <w:p>
      <w:pPr>
        <w:pStyle w:val="Heading2"/>
      </w:pPr>
      <w:r>
        <w:t>Markdown Cell</w:t>
      </w:r>
    </w:p>
    <w:p>
      <w:r>
        <w:t>#### Remove  Punctuation</w:t>
      </w:r>
    </w:p>
    <w:p>
      <w:pPr>
        <w:pStyle w:val="Heading2"/>
      </w:pPr>
      <w:r>
        <w:t>Code Cell</w:t>
      </w:r>
    </w:p>
    <w:p>
      <w:r>
        <w:t>import string</w:t>
        <w:br/>
        <w:br/>
        <w:t>def rem_punc(text):</w:t>
        <w:br/>
        <w:t xml:space="preserve">    clean = ""</w:t>
        <w:br/>
        <w:t xml:space="preserve">    for ch in text:</w:t>
        <w:br/>
        <w:t xml:space="preserve">        if ch not in string.punctuation:  </w:t>
        <w:br/>
        <w:t xml:space="preserve">            clean += ch</w:t>
        <w:br/>
        <w:t xml:space="preserve">    return clean</w:t>
        <w:br/>
        <w:br/>
        <w:t>sentence = "Hy, what happened here?"</w:t>
        <w:br/>
        <w:t>print("Original:", sentence)</w:t>
        <w:br/>
        <w:t>print("Without punc:", rem_punc(sentence))</w:t>
        <w:br/>
      </w:r>
    </w:p>
    <w:p>
      <w:pPr>
        <w:pStyle w:val="Heading2"/>
      </w:pPr>
      <w:r>
        <w:t>Markdown Cell</w:t>
      </w:r>
    </w:p>
    <w:p>
      <w:r>
        <w:t>#### Sort Sentence</w:t>
      </w:r>
    </w:p>
    <w:p>
      <w:pPr>
        <w:pStyle w:val="Heading2"/>
      </w:pPr>
      <w:r>
        <w:t>Code Cell</w:t>
      </w:r>
    </w:p>
    <w:p>
      <w:r>
        <w:t xml:space="preserve">def sortsentence(sentence):  </w:t>
        <w:br/>
        <w:t xml:space="preserve">    words = sentence.split()    </w:t>
        <w:br/>
        <w:t xml:space="preserve">    sorted_each_word = [''.join(sorted(word)) for word in words]</w:t>
        <w:br/>
        <w:t xml:space="preserve">    sorted_words = sorted(sorted_each_word, reverse=True)</w:t>
        <w:br/>
        <w:t xml:space="preserve">    result = " ".join(sorted_words)</w:t>
        <w:br/>
        <w:t xml:space="preserve">    return result</w:t>
        <w:br/>
        <w:br/>
        <w:t>sentence = "fahad is learning python"</w:t>
        <w:br/>
        <w:t>print("Orig.:", sentence)</w:t>
        <w:br/>
        <w:t>print("Sorted in letters:", sortsentence(sentence))</w:t>
        <w:br/>
      </w:r>
    </w:p>
    <w:p>
      <w:pPr>
        <w:pStyle w:val="Heading2"/>
      </w:pPr>
      <w:r>
        <w:t>Code Cell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