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Code: task5.py</w:t>
      </w:r>
    </w:p>
    <w:p>
      <w:r>
        <w:t>Below is the content of the Python file provided:</w:t>
        <w:br/>
      </w:r>
    </w:p>
    <w:p>
      <w:pPr/>
      <w:r>
        <w:t>g = {</w:t>
        <w:br/>
        <w:t xml:space="preserve">    'A': ['B', 'C'],</w:t>
        <w:br/>
        <w:t xml:space="preserve">    'B': ['D', 'E'],</w:t>
        <w:br/>
        <w:t xml:space="preserve">    'C': ['F'],</w:t>
        <w:br/>
        <w:t xml:space="preserve">    'D': [],</w:t>
        <w:br/>
        <w:t xml:space="preserve">    'E': [],</w:t>
        <w:br/>
        <w:t xml:space="preserve">    'F': ['G'],</w:t>
        <w:br/>
        <w:t xml:space="preserve">    'G': []</w:t>
        <w:br/>
        <w:t>}</w:t>
        <w:br/>
        <w:br/>
        <w:t xml:space="preserve">stack = ['A']  </w:t>
        <w:br/>
        <w:t xml:space="preserve">visited = [] </w:t>
        <w:br/>
        <w:t xml:space="preserve">while stack: </w:t>
        <w:br/>
        <w:t xml:space="preserve">    i = stack.pop() </w:t>
        <w:br/>
        <w:t xml:space="preserve">    if i not in visited:</w:t>
        <w:br/>
        <w:t xml:space="preserve">        visited.append(i)</w:t>
        <w:br/>
        <w:t xml:space="preserve">        for j in g[i][::-1]: </w:t>
        <w:br/>
        <w:t xml:space="preserve">            stack.append(j) </w:t>
        <w:br/>
        <w:t xml:space="preserve">    print("Visited:", visited, "| Stack:", stack)</w:t>
        <w:br/>
        <w:br/>
        <w:t>print("Finally  :", visited)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