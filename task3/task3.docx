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Jupyter Notebook: task3.ipynb</w:t>
      </w:r>
    </w:p>
    <w:p>
      <w:pPr>
        <w:pStyle w:val="Heading2"/>
      </w:pPr>
      <w:r>
        <w:t>Markdown Cell</w:t>
      </w:r>
    </w:p>
    <w:p>
      <w:r>
        <w:t xml:space="preserve">## Syed Fahad Shabbir </w:t>
        <w:br/>
        <w:br/>
      </w:r>
    </w:p>
    <w:p>
      <w:pPr>
        <w:pStyle w:val="Heading2"/>
      </w:pPr>
      <w:r>
        <w:t>Markdown Cell</w:t>
      </w:r>
    </w:p>
    <w:p>
      <w:r>
        <w:t>## Roll no : 040</w:t>
        <w:br/>
        <w:t>## AI LAB 3B</w:t>
      </w:r>
    </w:p>
    <w:p>
      <w:pPr>
        <w:pStyle w:val="Heading2"/>
      </w:pPr>
      <w:r>
        <w:t>Code Cell</w:t>
      </w:r>
    </w:p>
    <w:p>
      <w:r>
        <w:br/>
        <w:t>class ModelBasedReflexAgent:</w:t>
        <w:br/>
        <w:t xml:space="preserve">    def __init__(self, target_temp):</w:t>
        <w:br/>
        <w:t xml:space="preserve">        self.target_temp = target_temp</w:t>
        <w:br/>
        <w:t xml:space="preserve">        self.previous_action = None</w:t>
        <w:br/>
        <w:br/>
        <w:t xml:space="preserve">    def act(self, current_temp):</w:t>
        <w:br/>
        <w:t xml:space="preserve">        if current_temp &lt; self.target_temp and self.previous_action != "ON":</w:t>
        <w:br/>
        <w:t xml:space="preserve">            self.previous_action = "ON"</w:t>
        <w:br/>
        <w:t xml:space="preserve">            return "Turn heater ON"</w:t>
        <w:br/>
        <w:t xml:space="preserve">        elif current_temp &gt;= self.target_temp and self.previous_action != "OFF":</w:t>
        <w:br/>
        <w:t xml:space="preserve">            self.previous_action = "OFF"</w:t>
        <w:br/>
        <w:t xml:space="preserve">            return "Turn heater OFF"</w:t>
        <w:br/>
        <w:t xml:space="preserve">        else:</w:t>
        <w:br/>
        <w:t xml:space="preserve">          return f"Heater already {'ON' if self.previous_action == 'ON' else 'OFF'}"</w:t>
        <w:br/>
        <w:br/>
        <w:br/>
        <w:t>agent = ModelBasedReflexAgent(target_temp=23)</w:t>
        <w:br/>
        <w:t xml:space="preserve">print(agent.act(20))  </w:t>
        <w:br/>
        <w:t xml:space="preserve">print(agent.act(23))  </w:t>
        <w:br/>
        <w:t xml:space="preserve">print(agent.act(23))  </w:t>
        <w:br/>
      </w:r>
    </w:p>
    <w:p>
      <w:pPr>
        <w:pStyle w:val="Heading2"/>
      </w:pPr>
      <w:r>
        <w:t>Code Cell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