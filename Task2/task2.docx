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Script: task1.py</w:t>
      </w:r>
    </w:p>
    <w:p>
      <w:r>
        <w:t># FizzBuzz</w:t>
        <w:br/>
        <w:br/>
        <w:t>class FizzBuzz:</w:t>
        <w:br/>
        <w:t xml:space="preserve">    def __init__(self, start=1, end=50):</w:t>
        <w:br/>
        <w:t xml:space="preserve">        self.start = start</w:t>
        <w:br/>
        <w:t xml:space="preserve">        self.end = end</w:t>
        <w:br/>
        <w:br/>
        <w:t xml:space="preserve">    def play(self):</w:t>
        <w:br/>
        <w:t xml:space="preserve">        for num in range(self.start, self.end + 1):</w:t>
        <w:br/>
        <w:t xml:space="preserve">            text = ""</w:t>
        <w:br/>
        <w:t xml:space="preserve">            if num % 3 == 0:</w:t>
        <w:br/>
        <w:t xml:space="preserve">                text += "Fizz"</w:t>
        <w:br/>
        <w:t xml:space="preserve">            if num % 5 == 0:</w:t>
        <w:br/>
        <w:t xml:space="preserve">                text += "Buzz"</w:t>
        <w:br/>
        <w:t xml:space="preserve">            if text == "":</w:t>
        <w:br/>
        <w:t xml:space="preserve">                text = str(num)</w:t>
        <w:br/>
        <w:t xml:space="preserve">            print(f"{num:&gt;3} → {text}")</w:t>
        <w:br/>
        <w:br/>
        <w:t>game = FizzBuzz(1, 50)</w:t>
        <w:br/>
        <w:t>game.play()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