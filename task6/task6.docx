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Jupyter Notebook: task6.ipynb</w:t>
      </w:r>
    </w:p>
    <w:p>
      <w:r>
        <w:t>Below is the extracted content from the Jupyter notebook:</w:t>
        <w:br/>
      </w:r>
    </w:p>
    <w:p>
      <w:pPr>
        <w:pStyle w:val="Heading2"/>
      </w:pPr>
      <w:r>
        <w:t>Markdown Cell</w:t>
      </w:r>
    </w:p>
    <w:p>
      <w:r>
        <w:t>### **1. BFS without queue and without  node**</w:t>
      </w:r>
    </w:p>
    <w:p>
      <w:pPr>
        <w:pStyle w:val="Heading2"/>
      </w:pPr>
      <w:r>
        <w:t>Code Cell</w:t>
      </w:r>
    </w:p>
    <w:p>
      <w:r>
        <w:t>graph = {</w:t>
        <w:br/>
        <w:t xml:space="preserve">    'A': ['D', 'C','B'],</w:t>
        <w:br/>
        <w:t xml:space="preserve">    'B': ['G', 'E'],</w:t>
        <w:br/>
        <w:t xml:space="preserve">    'C': ['F'],</w:t>
        <w:br/>
        <w:t xml:space="preserve">    'D': ['X','Y'],</w:t>
        <w:br/>
        <w:t xml:space="preserve">    'E': [],</w:t>
        <w:br/>
        <w:t xml:space="preserve">    'F': [],</w:t>
        <w:br/>
        <w:t xml:space="preserve">    'G': [],</w:t>
        <w:br/>
        <w:t xml:space="preserve">    'X': [],</w:t>
        <w:br/>
        <w:t xml:space="preserve">    'Y': []</w:t>
        <w:br/>
        <w:t>}</w:t>
        <w:br/>
        <w:t>def without_queue(graph,start,visited=['A']):</w:t>
        <w:br/>
        <w:t xml:space="preserve">    child = []</w:t>
        <w:br/>
        <w:t xml:space="preserve">    for i in start:</w:t>
        <w:br/>
        <w:t xml:space="preserve">        for neighbour in graph[i]:</w:t>
        <w:br/>
        <w:t xml:space="preserve">            if neighbour not in visited:</w:t>
        <w:br/>
        <w:t xml:space="preserve">                visited.append(neighbour)</w:t>
        <w:br/>
        <w:t xml:space="preserve">                child.append(neighbour)</w:t>
        <w:br/>
        <w:t xml:space="preserve">  </w:t>
        <w:br/>
        <w:t xml:space="preserve">    if child:</w:t>
        <w:br/>
        <w:t xml:space="preserve">        without_queue(graph,child,visited)</w:t>
        <w:br/>
        <w:t xml:space="preserve">    return visited</w:t>
        <w:br/>
        <w:t>without_queue(graph, 'A')</w:t>
      </w:r>
    </w:p>
    <w:p>
      <w:pPr>
        <w:pStyle w:val="Heading2"/>
      </w:pPr>
      <w:r>
        <w:t>Markdown Cell</w:t>
      </w:r>
    </w:p>
    <w:p>
      <w:r>
        <w:t>### **1. BFS with queue and with node**</w:t>
      </w:r>
    </w:p>
    <w:p>
      <w:pPr>
        <w:pStyle w:val="Heading2"/>
      </w:pPr>
      <w:r>
        <w:t>Code Cell</w:t>
      </w:r>
    </w:p>
    <w:p>
      <w:r>
        <w:t>graph = {</w:t>
        <w:br/>
        <w:t xml:space="preserve">    'A': ['D', 'C','B'],</w:t>
        <w:br/>
        <w:t xml:space="preserve">    'B': ['G', 'E'],</w:t>
        <w:br/>
        <w:t xml:space="preserve">    'C': ['F'],</w:t>
        <w:br/>
        <w:t xml:space="preserve">    'D': ['X','Y'],</w:t>
        <w:br/>
        <w:t xml:space="preserve">    'E': [],</w:t>
        <w:br/>
        <w:t xml:space="preserve">    'F': [],</w:t>
        <w:br/>
        <w:t xml:space="preserve">    'G': [],</w:t>
        <w:br/>
        <w:t xml:space="preserve">    'X': [],</w:t>
        <w:br/>
        <w:t xml:space="preserve">    'Y': []</w:t>
        <w:br/>
        <w:t>}</w:t>
        <w:br/>
        <w:br/>
        <w:t xml:space="preserve">queue = ['A']  </w:t>
        <w:br/>
        <w:t xml:space="preserve">visited = []     </w:t>
        <w:br/>
        <w:br/>
        <w:t xml:space="preserve">while queue:     </w:t>
        <w:br/>
        <w:t xml:space="preserve">    i = queue.pop(0) </w:t>
        <w:br/>
        <w:t xml:space="preserve">    if i not in visited:</w:t>
        <w:br/>
        <w:t xml:space="preserve">        visited.append(i)</w:t>
        <w:br/>
        <w:t xml:space="preserve">        queue.extend(g[i]) </w:t>
        <w:br/>
        <w:t xml:space="preserve">    print("Visited:", visited, "| Queue:", queue)</w:t>
        <w:br/>
        <w:br/>
        <w:t>print("Finally :", visited)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