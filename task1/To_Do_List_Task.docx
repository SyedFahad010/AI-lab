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To-Do List Program</w:t>
      </w:r>
    </w:p>
    <w:p>
      <w:r>
        <w:t>This Python program allows users to manage their daily activities in a simple and interactive way. It provides options to add, remove, and view tasks, along with the ability to exit when finished.</w:t>
      </w:r>
    </w:p>
    <w:p>
      <w:pPr>
        <w:pStyle w:val="Heading2"/>
      </w:pPr>
      <w:r>
        <w:t>Code:</w:t>
      </w:r>
    </w:p>
    <w:p>
      <w:r>
        <w:t>def to_do_list():</w:t>
        <w:br/>
        <w:t xml:space="preserve">    tasks = []</w:t>
        <w:br/>
        <w:t xml:space="preserve">    while True:</w:t>
        <w:br/>
        <w:t xml:space="preserve">        print("\nTO DO LIST")</w:t>
        <w:br/>
        <w:t xml:space="preserve">        print("1. Add Task")</w:t>
        <w:br/>
        <w:t xml:space="preserve">        print("2. Remove Task")</w:t>
        <w:br/>
        <w:t xml:space="preserve">        print("3. View Tasks")</w:t>
        <w:br/>
        <w:t xml:space="preserve">        print("4. Exit")</w:t>
        <w:br/>
        <w:t xml:space="preserve">        choice = input("Enter your choice: ")</w:t>
        <w:br/>
        <w:br/>
        <w:t xml:space="preserve">        if choice == "1":</w:t>
        <w:br/>
        <w:t xml:space="preserve">            task = input("Add a task: ").strip()</w:t>
        <w:br/>
        <w:t xml:space="preserve">            tasks.append(task)</w:t>
        <w:br/>
        <w:br/>
        <w:t xml:space="preserve">        elif choice == "2":</w:t>
        <w:br/>
        <w:t xml:space="preserve">            task = input("Enter task to remove: ").strip()</w:t>
        <w:br/>
        <w:t xml:space="preserve">            if task in tasks:</w:t>
        <w:br/>
        <w:t xml:space="preserve">                tasks.remove(task)</w:t>
        <w:br/>
        <w:t xml:space="preserve">            else:</w:t>
        <w:br/>
        <w:t xml:space="preserve">                print("Task not found.")</w:t>
        <w:br/>
        <w:br/>
        <w:t xml:space="preserve">        elif choice == "3":</w:t>
        <w:br/>
        <w:t xml:space="preserve">            print("\nCurrent Tasks:")</w:t>
        <w:br/>
        <w:t xml:space="preserve">            if not tasks:</w:t>
        <w:br/>
        <w:t xml:space="preserve">                print("No tasks added yet.")</w:t>
        <w:br/>
        <w:t xml:space="preserve">            else:</w:t>
        <w:br/>
        <w:t xml:space="preserve">                for t in tasks:</w:t>
        <w:br/>
        <w:t xml:space="preserve">                    print("-", t)</w:t>
        <w:br/>
        <w:br/>
        <w:t xml:space="preserve">        elif choice == "4":</w:t>
        <w:br/>
        <w:t xml:space="preserve">            print("Exiting To-Do List. Have a great day!")</w:t>
        <w:br/>
        <w:t xml:space="preserve">            break</w:t>
        <w:br/>
        <w:br/>
        <w:t xml:space="preserve">        else:</w:t>
        <w:br/>
        <w:t xml:space="preserve">            print("Invalid choice. Try again.")</w:t>
        <w:br/>
        <w:br/>
        <w:t>to_do_list()</w:t>
      </w:r>
    </w:p>
    <w:p>
      <w:pPr>
        <w:pStyle w:val="Heading2"/>
      </w:pPr>
      <w:r>
        <w:t>Description:</w:t>
      </w:r>
    </w:p>
    <w:p>
      <w:r>
        <w:t>The program continuously asks the user to choose an option. Users can add new tasks, remove tasks, or check the current task list. When the user decides to exit, the loop ends. It’s a simple program that demonstrates list management, input handling, and conditional logic in Python.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